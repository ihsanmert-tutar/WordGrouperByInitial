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Metni</w:t>
      </w:r>
    </w:p>
    <w:p>
      <w:r>
        <w:t>Bu bir örnek metindir. Bu metin Python kodu tarafından okunacak.</w:t>
      </w:r>
    </w:p>
    <w:p>
      <w:r>
        <w:t>Her kelime küçük harfe çevrilecek ve ilk harfine göre ayrılacak.</w:t>
      </w:r>
    </w:p>
    <w:p>
      <w:r>
        <w:t>Ayrıca bu veriler JSON dosyalarına yazdırılacaktır.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